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School Store Sales Dashboard</w:t>
      </w:r>
    </w:p>
    <w:p>
      <w:r>
        <w:t>Tools: Excel, Power BI (optional)</w:t>
      </w:r>
    </w:p>
    <w:p>
      <w:r>
        <w:t>Compiled POS data, calculated revenue and category performance, identified top sellers and peak sales, built dashboard with KPIs and trend charts.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