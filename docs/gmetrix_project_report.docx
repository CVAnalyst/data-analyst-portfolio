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GMetrix Microsoft Excel Pre-Test Analysis</w:t>
      </w:r>
    </w:p>
    <w:p>
      <w:r>
        <w:t>Tools: Excel, PivotTables, Conditional Formatting</w:t>
      </w:r>
    </w:p>
    <w:p>
      <w:r>
        <w:t>Summary of methods, findings, and dashboard deliverables.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