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Analyst Portfolio Summary</w:t>
      </w:r>
    </w:p>
    <w:p>
      <w:r>
        <w:t>Name: Cherrita Vinson | Email: cbinns1908@gmail.com | LinkedIn: [Add your LinkedIn URL] | GitHub: [Add your GitHub URL]</w:t>
      </w:r>
    </w:p>
    <w:p/>
    <w:p>
      <w:pPr>
        <w:pStyle w:val="Heading1"/>
      </w:pPr>
      <w:r>
        <w:t>Core Skills</w:t>
      </w:r>
    </w:p>
    <w:p>
      <w:pPr>
        <w:pStyle w:val="ListBullet"/>
      </w:pPr>
      <w:r>
        <w:t>Excel (PivotTables, Dashboards, Conditional Formatting)</w:t>
      </w:r>
    </w:p>
    <w:p>
      <w:pPr>
        <w:pStyle w:val="ListBullet"/>
      </w:pPr>
      <w:r>
        <w:t>Data Cleaning &amp; Statistical Analysis</w:t>
      </w:r>
    </w:p>
    <w:p>
      <w:pPr>
        <w:pStyle w:val="ListBullet"/>
      </w:pPr>
      <w:r>
        <w:t>Data Visualization (Excel, Power BI/Tableau)</w:t>
      </w:r>
    </w:p>
    <w:p>
      <w:pPr>
        <w:pStyle w:val="ListBullet"/>
      </w:pPr>
      <w:r>
        <w:t>Business Insights &amp; Decision Support</w:t>
      </w:r>
    </w:p>
    <w:p>
      <w:pPr>
        <w:pStyle w:val="Heading1"/>
      </w:pPr>
      <w:r>
        <w:t>Highlighted Projects</w:t>
      </w:r>
    </w:p>
    <w:p>
      <w:pPr>
        <w:pStyle w:val="ListBullet"/>
      </w:pPr>
      <w:r>
        <w:t>📊 GMetrix Microsoft Excel Pre-Test Analysis</w:t>
      </w:r>
    </w:p>
    <w:p>
      <w:r>
        <w:t>Analyzed pre-test data for 29 students across 5 Excel skill areas. Identified 'Formulas' as the weakest section (70.3%), with only 6.7% meeting certification readiness. Developed an Excel dashboard with KPIs to guide targeted instruction.</w:t>
      </w:r>
    </w:p>
    <w:p>
      <w:pPr>
        <w:pStyle w:val="ListBullet"/>
      </w:pPr>
      <w:r>
        <w:t>🛍️ School Store Sales Dashboard</w:t>
      </w:r>
    </w:p>
    <w:p>
      <w:r>
        <w:t>Compiled and analyzed two months of point-of-sale data. Calculated revenue by category, identified top sellers, and peak sales times. Built an Excel dashboard with KPI summaries and trend charts to support inventory planning.</w:t>
      </w:r>
    </w:p>
    <w:p>
      <w:pPr>
        <w:pStyle w:val="ListBullet"/>
      </w:pPr>
      <w:r>
        <w:t>🚚 East Coast Freight Route Profitability Analysis</w:t>
      </w:r>
    </w:p>
    <w:p>
      <w:r>
        <w:t>Evaluated freight route data (miles, fuel cost, revenue) for Atlanta–Miami, Atlanta–PA, and Atlanta–NJ lanes. Calculated profit, cost per mile, and revenue per mile. Found Atlanta–Miami least profitable, while PA/NJ routes delivered highest margins. Designed Excel dashboard to visualize performance and recommend route optimization.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